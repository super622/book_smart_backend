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React Native Component Code</w:t>
      </w:r>
    </w:p>
    <w:p>
      <w:r>
        <w:br/>
        <w:t>&lt;View style={styles.container}&gt;</w:t>
        <w:br/>
        <w:t xml:space="preserve">  &lt;StatusBar translucent backgroundColor="transparent" /&gt;</w:t>
        <w:br/>
        <w:t xml:space="preserve">  &lt;MHeader navigation={navigation} back={true} /&gt;</w:t>
        <w:br/>
        <w:t xml:space="preserve">  &lt;SubNavbar navigation={navigation} name={"FacilityLogin"} /&gt;</w:t>
        <w:br/>
        <w:t xml:space="preserve">  &lt;ScrollView style={{width: '100%', marginTop: height * 0.22}} showsVerticalScrollIndicator={false}&gt;</w:t>
        <w:br/>
        <w:t xml:space="preserve">    &lt;Hyperlink linkDefault={true}&gt;</w:t>
        <w:br/>
        <w:t xml:space="preserve">      &lt;View style={styles.permission}&gt;</w:t>
        <w:br/>
        <w:t xml:space="preserve">        &lt;View style={styles.titleBar}&gt;</w:t>
        <w:br/>
        <w:t xml:space="preserve">          &lt;Text style={styles.title}&gt;BOOKSMART™ TERMS OF USE&lt;/Text&gt;</w:t>
        <w:br/>
        <w:t xml:space="preserve">          &lt;Text style={styles.text}&gt;The Terms of Use (“TERMS” or “Agreement”) established by BookSmart Technologies LLC, a New York Limited Liability Company...&lt;/Text&gt;</w:t>
        <w:br/>
        <w:t xml:space="preserve">        &lt;/View&gt;</w:t>
        <w:br/>
        <w:t xml:space="preserve">        &lt;!-- Additional content truncated for brevity --&gt;</w:t>
        <w:br/>
        <w:t xml:space="preserve">        &lt;View style={[styles.btn, {marginTop: 20, width: '90%'}]}&gt;</w:t>
        <w:br/>
        <w:t xml:space="preserve">          &lt;HButton style={styles.subBtn} onPress={ handlePreSubmit }&gt;</w:t>
        <w:br/>
        <w:t xml:space="preserve">            Submit</w:t>
        <w:br/>
        <w:t xml:space="preserve">          &lt;/HButton&gt;</w:t>
        <w:br/>
        <w:t xml:space="preserve">        &lt;/View&gt;</w:t>
        <w:br/>
        <w:t xml:space="preserve">        &lt;Image</w:t>
        <w:br/>
        <w:t xml:space="preserve">          source={images.homepage}</w:t>
        <w:br/>
        <w:t xml:space="preserve">          resizeMode="cover"</w:t>
        <w:br/>
        <w:t xml:space="preserve">          style={styles.homepage}</w:t>
        <w:br/>
        <w:t xml:space="preserve">        /&gt;</w:t>
        <w:br/>
        <w:t xml:space="preserve">      &lt;/View&gt;</w:t>
        <w:br/>
        <w:t xml:space="preserve">    &lt;/Hyperlink&gt;</w:t>
        <w:br/>
        <w:t xml:space="preserve">  &lt;/ScrollView&gt;</w:t>
        <w:br/>
        <w:t xml:space="preserve">  &lt;MFooter /&gt;</w:t>
        <w:br/>
        <w:t>&lt;/View&gt;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